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Good Morning</w:t>
      </w:r>
    </w:p>
    <w:p>
      <w:r>
        <w:t>this is a docx again wow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